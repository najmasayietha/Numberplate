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7EF31" w14:textId="77777777" w:rsidR="00FE4DA3" w:rsidRDefault="00000000" w:rsidP="00F34DAF">
      <w:pPr>
        <w:pStyle w:val="Title"/>
        <w:jc w:val="center"/>
      </w:pPr>
      <w:r>
        <w:t xml:space="preserve">Number Plate Detection </w:t>
      </w:r>
      <w:r w:rsidR="00F34DAF">
        <w:t>of Vehicles</w:t>
      </w:r>
    </w:p>
    <w:p w14:paraId="290008FD" w14:textId="77777777" w:rsidR="00B90A64" w:rsidRDefault="00B90A64">
      <w:pPr>
        <w:pStyle w:val="Heading2"/>
        <w:rPr>
          <w:sz w:val="24"/>
          <w:szCs w:val="24"/>
        </w:rPr>
      </w:pPr>
    </w:p>
    <w:p w14:paraId="016591C1" w14:textId="77777777"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1. Introduction</w:t>
      </w:r>
    </w:p>
    <w:p w14:paraId="3095434D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69439E90" w14:textId="77777777"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Number plate detection is a computer vision technique used to identify and extract license plate information from images or video streams. It's widely used in traffic surveillance, toll systems, and parking automation.</w:t>
      </w:r>
    </w:p>
    <w:p w14:paraId="6226EB7D" w14:textId="77777777"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Large Language Models (LLMs) are advanced AI models trained on massive text data to understand and generate human-like text. Examples include GPT-4, BERT, and LLaMA.</w:t>
      </w:r>
    </w:p>
    <w:p w14:paraId="0A251599" w14:textId="77777777"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While LLMs are not directly used in detecting number plates from images, they can support the pipeline through:</w:t>
      </w:r>
    </w:p>
    <w:p w14:paraId="4BBA335F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Post-processing OCR results</w:t>
      </w:r>
    </w:p>
    <w:p w14:paraId="4151A478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Interpreting ambiguous results</w:t>
      </w:r>
    </w:p>
    <w:p w14:paraId="741F6B14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Automating reports, logs, or summarizing image content</w:t>
      </w:r>
    </w:p>
    <w:p w14:paraId="745BD626" w14:textId="77777777" w:rsidR="00B90A64" w:rsidRPr="00F34DAF" w:rsidRDefault="00B90A64">
      <w:pPr>
        <w:pStyle w:val="Heading3"/>
        <w:rPr>
          <w:color w:val="0D0D0D" w:themeColor="text1" w:themeTint="F2"/>
          <w:sz w:val="24"/>
          <w:szCs w:val="24"/>
        </w:rPr>
      </w:pPr>
    </w:p>
    <w:p w14:paraId="023361A0" w14:textId="77777777" w:rsidR="00FE4DA3" w:rsidRPr="00F34DAF" w:rsidRDefault="00000000">
      <w:pPr>
        <w:pStyle w:val="Heading3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Uses in Current Trends</w:t>
      </w:r>
    </w:p>
    <w:p w14:paraId="0834E74F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Automated toll collection</w:t>
      </w:r>
    </w:p>
    <w:p w14:paraId="709A6D4F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Traffic law enforcement</w:t>
      </w:r>
    </w:p>
    <w:p w14:paraId="6F605597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Parking systems</w:t>
      </w:r>
    </w:p>
    <w:p w14:paraId="5DC0741F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Intelligent transportation systems</w:t>
      </w:r>
    </w:p>
    <w:p w14:paraId="3B33A340" w14:textId="77777777" w:rsidR="00FE4DA3" w:rsidRPr="00F34DAF" w:rsidRDefault="00000000">
      <w:pPr>
        <w:pStyle w:val="Heading3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Future Scope</w:t>
      </w:r>
    </w:p>
    <w:p w14:paraId="470AADDC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Real-time number plate recognition in autonomous vehicles</w:t>
      </w:r>
    </w:p>
    <w:p w14:paraId="7FBCA211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Integration with AI for behavior prediction and law enforcement</w:t>
      </w:r>
    </w:p>
    <w:p w14:paraId="02A25B84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Enhanced multilingual plate recognition using multimodal AI</w:t>
      </w:r>
    </w:p>
    <w:p w14:paraId="299D9BD0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1E6F51A2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2F9B80E1" w14:textId="77777777"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2. Problem Statement</w:t>
      </w:r>
    </w:p>
    <w:p w14:paraId="7BAC0716" w14:textId="77777777"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</w:p>
    <w:p w14:paraId="1198BE8C" w14:textId="77777777"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lastRenderedPageBreak/>
        <w:t>The objective of this project is to develop an automated system for detecting vehicle</w:t>
      </w:r>
    </w:p>
    <w:p w14:paraId="2BD2B589" w14:textId="77777777"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number plates using computer vision techniques. Manual identification of vehicle</w:t>
      </w:r>
    </w:p>
    <w:p w14:paraId="4D8B16D8" w14:textId="77777777"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 xml:space="preserve">plates </w:t>
      </w:r>
      <w:proofErr w:type="gramStart"/>
      <w:r w:rsidRPr="00F34DAF">
        <w:rPr>
          <w:color w:val="0D0D0D" w:themeColor="text1" w:themeTint="F2"/>
          <w:sz w:val="24"/>
          <w:szCs w:val="24"/>
        </w:rPr>
        <w:t>is</w:t>
      </w:r>
      <w:proofErr w:type="gramEnd"/>
      <w:r w:rsidRPr="00F34DAF">
        <w:rPr>
          <w:color w:val="0D0D0D" w:themeColor="text1" w:themeTint="F2"/>
          <w:sz w:val="24"/>
          <w:szCs w:val="24"/>
        </w:rPr>
        <w:t xml:space="preserve"> time-consuming, labor-intensive, and prone to human error. Automating this</w:t>
      </w:r>
    </w:p>
    <w:p w14:paraId="6BF840A5" w14:textId="77777777"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process can significantly improve efficiency, accuracy, and reliability in various</w:t>
      </w:r>
    </w:p>
    <w:p w14:paraId="2DD4F487" w14:textId="77777777"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applications such as law enforcement, parking management, and toll collection.</w:t>
      </w:r>
    </w:p>
    <w:p w14:paraId="5DB598D0" w14:textId="77777777"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The primary goals of this system include:</w:t>
      </w:r>
    </w:p>
    <w:p w14:paraId="1AB43F21" w14:textId="77777777"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• Detecting number plates from images of vehicles captured in different</w:t>
      </w:r>
    </w:p>
    <w:p w14:paraId="0FE6871E" w14:textId="77777777"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environments and lighting conditions.</w:t>
      </w:r>
    </w:p>
    <w:p w14:paraId="19DA513C" w14:textId="77777777"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• Extracting number plate regions accurately while handling challenges like</w:t>
      </w:r>
    </w:p>
    <w:p w14:paraId="676B1B46" w14:textId="77777777"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occlusions, varying backgrounds, and different plate formats.</w:t>
      </w:r>
    </w:p>
    <w:p w14:paraId="13023A47" w14:textId="77777777"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• Applying Optical Character Recognition (OCR) to extract the alphanumeric text</w:t>
      </w:r>
    </w:p>
    <w:p w14:paraId="57827435" w14:textId="77777777"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from the detected plates.</w:t>
      </w:r>
    </w:p>
    <w:p w14:paraId="42B0FADB" w14:textId="77777777"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• Deploying the system as a user-friendly web application for real-time</w:t>
      </w:r>
    </w:p>
    <w:p w14:paraId="1A948917" w14:textId="77777777"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 xml:space="preserve">processing. </w:t>
      </w:r>
    </w:p>
    <w:p w14:paraId="4F5BEF8D" w14:textId="77777777"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This project detects number plates in images using OpenCV and reads the plate numbers using EasyOCR.</w:t>
      </w:r>
    </w:p>
    <w:p w14:paraId="1501D6E8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029E3E3A" w14:textId="77777777" w:rsidR="00FE4DA3" w:rsidRPr="00F34DAF" w:rsidRDefault="00000000">
      <w:pPr>
        <w:pStyle w:val="Heading3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Objective</w:t>
      </w:r>
    </w:p>
    <w:p w14:paraId="0BC5F68A" w14:textId="77777777"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To build a simple, accessible, and effective number plate recognition system using open-source libraries.</w:t>
      </w:r>
    </w:p>
    <w:p w14:paraId="448FB9D7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58D9564B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24D06D10" w14:textId="77777777"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3. Existing System Limitations</w:t>
      </w:r>
    </w:p>
    <w:p w14:paraId="6AF4D547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Rule-based and hardware-dependent</w:t>
      </w:r>
    </w:p>
    <w:p w14:paraId="4DA6F629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Low performance under poor lighting or low resolution</w:t>
      </w:r>
    </w:p>
    <w:p w14:paraId="193E55FE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Poor generalization across countries/regions</w:t>
      </w:r>
    </w:p>
    <w:p w14:paraId="0775B59D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Limited multilingual or style support</w:t>
      </w:r>
    </w:p>
    <w:p w14:paraId="49C4EE53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22F7B906" w14:textId="77777777"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4. Proposed System</w:t>
      </w:r>
    </w:p>
    <w:p w14:paraId="1481F0FA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Uses Haar Cascade Classifier for plate detection</w:t>
      </w:r>
    </w:p>
    <w:p w14:paraId="58065978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OCR using EasyOCR with multilingual support</w:t>
      </w:r>
    </w:p>
    <w:p w14:paraId="06A348B5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Adaptable to various number plate styles</w:t>
      </w:r>
    </w:p>
    <w:p w14:paraId="412901C0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Extensible with LLMs for post-processing and automation</w:t>
      </w:r>
    </w:p>
    <w:p w14:paraId="5D34ECDA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526F59AF" w14:textId="77777777"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 xml:space="preserve">5. Pipeline of the System </w:t>
      </w:r>
    </w:p>
    <w:p w14:paraId="14D07D65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1D6757F9" w14:textId="77777777" w:rsidR="00FE4DA3" w:rsidRPr="00F34DAF" w:rsidRDefault="00000000">
      <w:pPr>
        <w:pStyle w:val="Heading3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Module Flow:</w:t>
      </w:r>
    </w:p>
    <w:p w14:paraId="20A69B7D" w14:textId="77777777" w:rsidR="00FE4DA3" w:rsidRPr="00F34DAF" w:rsidRDefault="00000000">
      <w:pPr>
        <w:pStyle w:val="ListNumber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1. **Data Collection**</w:t>
      </w:r>
    </w:p>
    <w:p w14:paraId="32A7CE72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Dataset: User-provided image or video feed (e.g., `NUMPLATE.jpeg`)</w:t>
      </w:r>
    </w:p>
    <w:p w14:paraId="6AA7C28E" w14:textId="77777777" w:rsidR="00FE4DA3" w:rsidRPr="00F34DAF" w:rsidRDefault="00000000">
      <w:pPr>
        <w:pStyle w:val="ListNumber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2. **Preprocessing**</w:t>
      </w:r>
    </w:p>
    <w:p w14:paraId="40DFA4F1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Convert image to grayscale</w:t>
      </w:r>
    </w:p>
    <w:p w14:paraId="5EC785D8" w14:textId="77777777" w:rsidR="00FE4DA3" w:rsidRPr="00F34DAF" w:rsidRDefault="00000000">
      <w:pPr>
        <w:pStyle w:val="ListNumber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 xml:space="preserve">3. **EDA (Exploratory Data </w:t>
      </w:r>
      <w:proofErr w:type="gramStart"/>
      <w:r w:rsidRPr="00F34DAF">
        <w:rPr>
          <w:color w:val="0D0D0D" w:themeColor="text1" w:themeTint="F2"/>
          <w:sz w:val="24"/>
          <w:szCs w:val="24"/>
        </w:rPr>
        <w:t>Analysis)*</w:t>
      </w:r>
      <w:proofErr w:type="gramEnd"/>
      <w:r w:rsidRPr="00F34DAF">
        <w:rPr>
          <w:color w:val="0D0D0D" w:themeColor="text1" w:themeTint="F2"/>
          <w:sz w:val="24"/>
          <w:szCs w:val="24"/>
        </w:rPr>
        <w:t>*</w:t>
      </w:r>
    </w:p>
    <w:p w14:paraId="27669692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Analyze images for plate visibility, clarity, and formats</w:t>
      </w:r>
    </w:p>
    <w:p w14:paraId="25AB367B" w14:textId="77777777"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4. **Training**</w:t>
      </w:r>
    </w:p>
    <w:p w14:paraId="3455E58D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No deep training required; uses pre-trained Haar Cascade and EasyOCR</w:t>
      </w:r>
    </w:p>
    <w:p w14:paraId="5E541608" w14:textId="77777777"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5. **Testing**</w:t>
      </w:r>
    </w:p>
    <w:p w14:paraId="5ADE1981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Apply on test images to validate accuracy</w:t>
      </w:r>
    </w:p>
    <w:p w14:paraId="15855996" w14:textId="77777777"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6. **Implementation**</w:t>
      </w:r>
    </w:p>
    <w:p w14:paraId="37CA7C4D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Python script with OpenCV and EasyOCR</w:t>
      </w:r>
    </w:p>
    <w:p w14:paraId="6E0F6146" w14:textId="77777777"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7. **Loss Evaluation**</w:t>
      </w:r>
    </w:p>
    <w:p w14:paraId="5F13A952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Evaluate based on OCR accuracy and detection precision</w:t>
      </w:r>
    </w:p>
    <w:p w14:paraId="1053A867" w14:textId="77777777"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8. **Coding**</w:t>
      </w:r>
    </w:p>
    <w:p w14:paraId="74702353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Main logic implemented in `detect_number_plate.py`</w:t>
      </w:r>
    </w:p>
    <w:p w14:paraId="0D0811EE" w14:textId="77777777" w:rsidR="00B90A64" w:rsidRPr="00F34DAF" w:rsidRDefault="00B90A64" w:rsidP="00B90A64">
      <w:pPr>
        <w:pStyle w:val="ListBullet"/>
        <w:numPr>
          <w:ilvl w:val="0"/>
          <w:numId w:val="0"/>
        </w:numPr>
        <w:ind w:left="360" w:hanging="360"/>
        <w:rPr>
          <w:color w:val="0D0D0D" w:themeColor="text1" w:themeTint="F2"/>
          <w:sz w:val="24"/>
          <w:szCs w:val="24"/>
        </w:rPr>
      </w:pPr>
    </w:p>
    <w:p w14:paraId="09A484CC" w14:textId="77777777" w:rsidR="00B90A64" w:rsidRPr="00F34DAF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lastRenderedPageBreak/>
        <w:t xml:space="preserve">pip install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opencv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-python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easyocr</w:t>
      </w:r>
      <w:proofErr w:type="spellEnd"/>
    </w:p>
    <w:p w14:paraId="07873578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import cv2</w:t>
      </w:r>
    </w:p>
    <w:p w14:paraId="691AE846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import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easyocr</w:t>
      </w:r>
      <w:proofErr w:type="spellEnd"/>
    </w:p>
    <w:p w14:paraId="484DC1A9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import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numpy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as np</w:t>
      </w:r>
    </w:p>
    <w:p w14:paraId="6A0B5060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from </w:t>
      </w:r>
      <w:proofErr w:type="spellStart"/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google.colab</w:t>
      </w:r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>.patches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import cv2_imshow # Import cv2_imshow</w:t>
      </w:r>
    </w:p>
    <w:p w14:paraId="4F1766DD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4FD20D04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def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detect_number_plate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image_path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):</w:t>
      </w:r>
    </w:p>
    <w:p w14:paraId="484A3F66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# Load the image</w:t>
      </w:r>
    </w:p>
    <w:p w14:paraId="636F09F0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img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= cv2.imread(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image_path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)</w:t>
      </w:r>
    </w:p>
    <w:p w14:paraId="35DD2CE1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010F94C6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# Convert image to grayscale</w:t>
      </w:r>
    </w:p>
    <w:p w14:paraId="4DCB2C06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gray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= cv2.cvtColor(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img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, cv2.COLOR_BGR2GRAY)</w:t>
      </w:r>
    </w:p>
    <w:p w14:paraId="0664AF96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5FB0BE6B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# Use Haar Cascade to detect plates</w:t>
      </w:r>
    </w:p>
    <w:p w14:paraId="1A86002A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plate_cascade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= cv2.CascadeClassifier(</w:t>
      </w:r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cv2.data.haarcascades</w:t>
      </w:r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 xml:space="preserve"> + 'haarcascade_russian_plate_number.xml')</w:t>
      </w:r>
    </w:p>
    <w:p w14:paraId="21C11750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07A8198E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# Detect plates in the image</w:t>
      </w:r>
    </w:p>
    <w:p w14:paraId="56E9069F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plates =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plate_</w:t>
      </w:r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cascade.detectMultiScale</w:t>
      </w:r>
      <w:proofErr w:type="spellEnd"/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>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gray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,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scaleFactor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=1.1,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minNeighbors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=5,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minSize</w:t>
      </w:r>
      <w:proofErr w:type="spellEnd"/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=(</w:t>
      </w:r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>30, 30))</w:t>
      </w:r>
    </w:p>
    <w:p w14:paraId="44AFD7C8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28F5DB37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reader = </w:t>
      </w:r>
      <w:proofErr w:type="spellStart"/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easyocr.Reader</w:t>
      </w:r>
      <w:proofErr w:type="spellEnd"/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>(['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en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'])</w:t>
      </w:r>
    </w:p>
    <w:p w14:paraId="7AE7925C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20E6DB45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# Loop through the detected plates</w:t>
      </w:r>
    </w:p>
    <w:p w14:paraId="5376A5AE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for (x, y, w, h) in plates:</w:t>
      </w:r>
    </w:p>
    <w:p w14:paraId="09BEE639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    # Draw rectangle around the plate</w:t>
      </w:r>
    </w:p>
    <w:p w14:paraId="7B92BC4B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    cv2.rectangle(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img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, (x, y), (x + w, y + h), (0, 255, 0), 2)</w:t>
      </w:r>
    </w:p>
    <w:p w14:paraId="474E942A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2C96E01B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    # Crop the plate from the image</w:t>
      </w:r>
    </w:p>
    <w:p w14:paraId="33204546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   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plate_img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= </w:t>
      </w:r>
      <w:proofErr w:type="spellStart"/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img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[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y:y</w:t>
      </w:r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>+h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, x:x+w]</w:t>
      </w:r>
    </w:p>
    <w:p w14:paraId="780E639F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5B10B8C1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    # Use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EasyOCR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to read the number plate</w:t>
      </w:r>
    </w:p>
    <w:p w14:paraId="2B8CB6D4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    result = </w:t>
      </w:r>
      <w:proofErr w:type="spellStart"/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reader.readtext</w:t>
      </w:r>
      <w:proofErr w:type="spellEnd"/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>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plate_img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)</w:t>
      </w:r>
    </w:p>
    <w:p w14:paraId="504EC060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78370926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    # Loop through results and print detected text</w:t>
      </w:r>
    </w:p>
    <w:p w14:paraId="7266F4AE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    for detection in result:</w:t>
      </w:r>
    </w:p>
    <w:p w14:paraId="72C5BD68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        text = </w:t>
      </w:r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detection[</w:t>
      </w:r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>1]</w:t>
      </w:r>
    </w:p>
    <w:p w14:paraId="270024E9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        </w:t>
      </w:r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print(</w:t>
      </w:r>
      <w:proofErr w:type="spellStart"/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>f"Detected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Number Plate: {text}")</w:t>
      </w:r>
    </w:p>
    <w:p w14:paraId="4B94C84C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25D4FAA8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        # Show the image with the detected plate</w:t>
      </w:r>
    </w:p>
    <w:p w14:paraId="76A0B9D9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lastRenderedPageBreak/>
        <w:t>            cv2.putText(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img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, text, (x, y - 10), cv2.FONT_HERSHEY_SIMPLEX, 1, (0, 255, 0), 2)</w:t>
      </w:r>
    </w:p>
    <w:p w14:paraId="0F06AA3A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0DBD383C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# Display the image using cv2_imshow</w:t>
      </w:r>
    </w:p>
    <w:p w14:paraId="2F22FC03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cv2_imshow(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img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) # Use cv2_imshow instead of cv2.imshow</w:t>
      </w:r>
    </w:p>
    <w:p w14:paraId="6C2ACAFD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cv2.waitKey(0)</w:t>
      </w:r>
    </w:p>
    <w:p w14:paraId="40BA4C30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cv2.destroyAllWindows()</w:t>
      </w:r>
    </w:p>
    <w:p w14:paraId="4609A614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7B352288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# Test the function</w:t>
      </w:r>
    </w:p>
    <w:p w14:paraId="407AB05F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image_path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= 'NUMPLATE.jpeg</w:t>
      </w:r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'  #</w:t>
      </w:r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 xml:space="preserve"> Change to the path of your image</w:t>
      </w:r>
    </w:p>
    <w:p w14:paraId="3DCCF4D1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detect_number_plate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image_path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)</w:t>
      </w:r>
    </w:p>
    <w:p w14:paraId="7AD8DAA0" w14:textId="77777777" w:rsid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</w:p>
    <w:p w14:paraId="490753A2" w14:textId="48EB6C95" w:rsidR="0076751F" w:rsidRDefault="0076751F" w:rsidP="00B90A64">
      <w:pPr>
        <w:pStyle w:val="ListBullet"/>
        <w:numPr>
          <w:ilvl w:val="0"/>
          <w:numId w:val="0"/>
        </w:numPr>
        <w:ind w:left="360"/>
        <w:rPr>
          <w:b/>
          <w:bCs/>
          <w:color w:val="0D0D0D" w:themeColor="text1" w:themeTint="F2"/>
          <w:sz w:val="24"/>
          <w:szCs w:val="24"/>
          <w:lang w:val="en-IN"/>
        </w:rPr>
      </w:pPr>
      <w:r w:rsidRPr="0076751F">
        <w:rPr>
          <w:b/>
          <w:bCs/>
          <w:color w:val="0D0D0D" w:themeColor="text1" w:themeTint="F2"/>
          <w:sz w:val="24"/>
          <w:szCs w:val="24"/>
          <w:lang w:val="en-IN"/>
        </w:rPr>
        <w:t>Output</w:t>
      </w:r>
    </w:p>
    <w:p w14:paraId="53E79901" w14:textId="77777777" w:rsidR="0076751F" w:rsidRDefault="0076751F" w:rsidP="00B90A64">
      <w:pPr>
        <w:pStyle w:val="ListBullet"/>
        <w:numPr>
          <w:ilvl w:val="0"/>
          <w:numId w:val="0"/>
        </w:numPr>
        <w:ind w:left="360"/>
        <w:rPr>
          <w:b/>
          <w:bCs/>
          <w:color w:val="0D0D0D" w:themeColor="text1" w:themeTint="F2"/>
          <w:sz w:val="24"/>
          <w:szCs w:val="24"/>
          <w:lang w:val="en-IN"/>
        </w:rPr>
      </w:pPr>
    </w:p>
    <w:p w14:paraId="63B8D99C" w14:textId="03F4DDFD" w:rsidR="0076751F" w:rsidRPr="0076751F" w:rsidRDefault="0076751F" w:rsidP="00B90A64">
      <w:pPr>
        <w:pStyle w:val="ListBullet"/>
        <w:numPr>
          <w:ilvl w:val="0"/>
          <w:numId w:val="0"/>
        </w:numPr>
        <w:ind w:left="360"/>
        <w:rPr>
          <w:b/>
          <w:bCs/>
          <w:color w:val="0D0D0D" w:themeColor="text1" w:themeTint="F2"/>
          <w:sz w:val="24"/>
          <w:szCs w:val="24"/>
          <w:lang w:val="en-IN"/>
        </w:rPr>
      </w:pPr>
      <w:r>
        <w:rPr>
          <w:b/>
          <w:bCs/>
          <w:noProof/>
          <w:color w:val="0D0D0D" w:themeColor="text1" w:themeTint="F2"/>
          <w:sz w:val="24"/>
          <w:szCs w:val="24"/>
          <w:lang w:val="en-IN"/>
        </w:rPr>
        <w:drawing>
          <wp:inline distT="0" distB="0" distL="0" distR="0" wp14:anchorId="63F4EABB" wp14:editId="0A470614">
            <wp:extent cx="5486400" cy="2966720"/>
            <wp:effectExtent l="0" t="0" r="0" b="5080"/>
            <wp:docPr id="13716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1124" name="Picture 1371611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311F" w14:textId="77777777" w:rsidR="00B90A64" w:rsidRPr="00F34DAF" w:rsidRDefault="00B90A64" w:rsidP="00B90A64">
      <w:pPr>
        <w:pStyle w:val="ListBullet"/>
        <w:numPr>
          <w:ilvl w:val="0"/>
          <w:numId w:val="0"/>
        </w:numPr>
        <w:ind w:left="360" w:hanging="360"/>
        <w:rPr>
          <w:color w:val="0D0D0D" w:themeColor="text1" w:themeTint="F2"/>
          <w:sz w:val="24"/>
          <w:szCs w:val="24"/>
        </w:rPr>
      </w:pPr>
    </w:p>
    <w:p w14:paraId="28915BFD" w14:textId="77777777"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6. Dashboard / User Interface</w:t>
      </w:r>
    </w:p>
    <w:p w14:paraId="6B82B7C6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10D10FFB" w14:textId="77777777" w:rsidR="00FE4DA3" w:rsidRPr="00F34DAF" w:rsidRDefault="00000000">
      <w:pPr>
        <w:pStyle w:val="Heading3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Streamlit Integration (Optional Enhancement)</w:t>
      </w:r>
    </w:p>
    <w:p w14:paraId="3F5EDD23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Upload image interface</w:t>
      </w:r>
    </w:p>
    <w:p w14:paraId="35565019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Display detected plate image</w:t>
      </w:r>
    </w:p>
    <w:p w14:paraId="4B4B9464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Show OCR result</w:t>
      </w:r>
    </w:p>
    <w:p w14:paraId="2D889AD8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Download logs/results</w:t>
      </w:r>
    </w:p>
    <w:p w14:paraId="6CA91420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2D7610A7" w14:textId="77777777"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lastRenderedPageBreak/>
        <w:t>7. Libraries and Architecture</w:t>
      </w:r>
    </w:p>
    <w:p w14:paraId="2569A86B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616ECADD" w14:textId="77777777" w:rsidR="00FE4DA3" w:rsidRPr="00F34DAF" w:rsidRDefault="00000000">
      <w:pPr>
        <w:pStyle w:val="Heading3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Libraries Used</w:t>
      </w:r>
    </w:p>
    <w:p w14:paraId="726970C0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`opencv-python`: For image processing</w:t>
      </w:r>
    </w:p>
    <w:p w14:paraId="5217683D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`easyocr`: For text detection and recognition</w:t>
      </w:r>
    </w:p>
    <w:p w14:paraId="6706DAFA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`numpy`: Matrix operations</w:t>
      </w:r>
    </w:p>
    <w:p w14:paraId="0D0B9B77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`streamlit`: (Optional UI)</w:t>
      </w:r>
    </w:p>
    <w:p w14:paraId="1157D443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7176D25F" w14:textId="77777777" w:rsidR="00B90A64" w:rsidRPr="00F34DAF" w:rsidRDefault="00B90A64">
      <w:pPr>
        <w:pStyle w:val="Heading3"/>
        <w:rPr>
          <w:color w:val="0D0D0D" w:themeColor="text1" w:themeTint="F2"/>
          <w:sz w:val="24"/>
          <w:szCs w:val="24"/>
        </w:rPr>
      </w:pPr>
    </w:p>
    <w:p w14:paraId="76718403" w14:textId="77777777" w:rsidR="00FE4DA3" w:rsidRPr="00F34DAF" w:rsidRDefault="00000000">
      <w:pPr>
        <w:pStyle w:val="Heading3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Architecture</w:t>
      </w:r>
    </w:p>
    <w:p w14:paraId="7BE270E1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Rule-based detection with pre-trained Haar Cascades</w:t>
      </w:r>
    </w:p>
    <w:p w14:paraId="39116971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OCR with EasyOCR (CNN + RNN based)</w:t>
      </w:r>
    </w:p>
    <w:p w14:paraId="6C06D7B5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LLMs can be optionally integrated for interpreting results or generating reports</w:t>
      </w:r>
    </w:p>
    <w:p w14:paraId="5D8E3BC7" w14:textId="77777777" w:rsidR="00B90A64" w:rsidRPr="00F34DAF" w:rsidRDefault="00B90A64" w:rsidP="00B90A64">
      <w:pPr>
        <w:pStyle w:val="ListBullet"/>
        <w:numPr>
          <w:ilvl w:val="0"/>
          <w:numId w:val="0"/>
        </w:numPr>
        <w:ind w:left="360" w:hanging="360"/>
        <w:rPr>
          <w:color w:val="0D0D0D" w:themeColor="text1" w:themeTint="F2"/>
          <w:sz w:val="24"/>
          <w:szCs w:val="24"/>
        </w:rPr>
      </w:pPr>
    </w:p>
    <w:p w14:paraId="34983967" w14:textId="77777777" w:rsidR="00B90A64" w:rsidRPr="00F34DAF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Your system architecture combines </w:t>
      </w: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traditional computer vision</w:t>
      </w:r>
      <w:r w:rsidRPr="00B90A64">
        <w:rPr>
          <w:color w:val="0D0D0D" w:themeColor="text1" w:themeTint="F2"/>
          <w:sz w:val="24"/>
          <w:szCs w:val="24"/>
          <w:lang w:val="en-IN"/>
        </w:rPr>
        <w:t xml:space="preserve"> with </w:t>
      </w: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OCR (Optical Character Recognition)</w:t>
      </w:r>
      <w:r w:rsidRPr="00B90A64">
        <w:rPr>
          <w:color w:val="0D0D0D" w:themeColor="text1" w:themeTint="F2"/>
          <w:sz w:val="24"/>
          <w:szCs w:val="24"/>
          <w:lang w:val="en-IN"/>
        </w:rPr>
        <w:t xml:space="preserve">, and optionally can be enhanced with </w:t>
      </w: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LLMs (Large Language Models)</w:t>
      </w:r>
      <w:r w:rsidRPr="00B90A64">
        <w:rPr>
          <w:color w:val="0D0D0D" w:themeColor="text1" w:themeTint="F2"/>
          <w:sz w:val="24"/>
          <w:szCs w:val="24"/>
          <w:lang w:val="en-IN"/>
        </w:rPr>
        <w:t>. It has three primary components:</w:t>
      </w:r>
    </w:p>
    <w:p w14:paraId="4EDF04C6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5CC71065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1. Number Plate Detection (OpenCV – Haar Cascade Classifier)</w:t>
      </w:r>
    </w:p>
    <w:p w14:paraId="5BCCE52E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Architecture:</w:t>
      </w:r>
    </w:p>
    <w:p w14:paraId="5E810487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A </w:t>
      </w: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cascade classifier</w:t>
      </w:r>
      <w:r w:rsidRPr="00B90A64">
        <w:rPr>
          <w:color w:val="0D0D0D" w:themeColor="text1" w:themeTint="F2"/>
          <w:sz w:val="24"/>
          <w:szCs w:val="24"/>
          <w:lang w:val="en-IN"/>
        </w:rPr>
        <w:t xml:space="preserve"> works by applying multiple stages (layers) of simple features that reject non-plate regions quickly.</w:t>
      </w:r>
    </w:p>
    <w:p w14:paraId="1697A1B0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It uses </w:t>
      </w: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Haar-like features</w:t>
      </w:r>
      <w:r w:rsidRPr="00B90A64">
        <w:rPr>
          <w:color w:val="0D0D0D" w:themeColor="text1" w:themeTint="F2"/>
          <w:sz w:val="24"/>
          <w:szCs w:val="24"/>
          <w:lang w:val="en-IN"/>
        </w:rPr>
        <w:t xml:space="preserve"> and </w:t>
      </w: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AdaBoost</w:t>
      </w:r>
      <w:r w:rsidRPr="00B90A64">
        <w:rPr>
          <w:color w:val="0D0D0D" w:themeColor="text1" w:themeTint="F2"/>
          <w:sz w:val="24"/>
          <w:szCs w:val="24"/>
          <w:lang w:val="en-IN"/>
        </w:rPr>
        <w:t xml:space="preserve"> to select key features for classification.</w:t>
      </w:r>
    </w:p>
    <w:p w14:paraId="52228CF7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Layers:</w:t>
      </w:r>
    </w:p>
    <w:p w14:paraId="1286CA22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Grayscale Conversion</w:t>
      </w:r>
      <w:r w:rsidRPr="00B90A64">
        <w:rPr>
          <w:color w:val="0D0D0D" w:themeColor="text1" w:themeTint="F2"/>
          <w:sz w:val="24"/>
          <w:szCs w:val="24"/>
          <w:lang w:val="en-IN"/>
        </w:rPr>
        <w:t>: Simplifies the image to a single channel.</w:t>
      </w:r>
    </w:p>
    <w:p w14:paraId="58052B21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Integral Image</w:t>
      </w:r>
      <w:r w:rsidRPr="00B90A64">
        <w:rPr>
          <w:color w:val="0D0D0D" w:themeColor="text1" w:themeTint="F2"/>
          <w:sz w:val="24"/>
          <w:szCs w:val="24"/>
          <w:lang w:val="en-IN"/>
        </w:rPr>
        <w:t>: Speeds up feature calculation.</w:t>
      </w:r>
    </w:p>
    <w:p w14:paraId="59547458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Stage Classifiers</w:t>
      </w:r>
      <w:r w:rsidRPr="00B90A64">
        <w:rPr>
          <w:color w:val="0D0D0D" w:themeColor="text1" w:themeTint="F2"/>
          <w:sz w:val="24"/>
          <w:szCs w:val="24"/>
          <w:lang w:val="en-IN"/>
        </w:rPr>
        <w:t xml:space="preserve">: A series of decision trees that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analyze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rectangular regions in the image.</w:t>
      </w:r>
    </w:p>
    <w:p w14:paraId="18002844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Cascade Filtering</w:t>
      </w:r>
      <w:r w:rsidRPr="00B90A64">
        <w:rPr>
          <w:color w:val="0D0D0D" w:themeColor="text1" w:themeTint="F2"/>
          <w:sz w:val="24"/>
          <w:szCs w:val="24"/>
          <w:lang w:val="en-IN"/>
        </w:rPr>
        <w:t>: Only regions passing all stages are considered as a number plate.</w:t>
      </w:r>
    </w:p>
    <w:p w14:paraId="59157971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Limitation</w:t>
      </w:r>
      <w:r w:rsidRPr="00B90A64">
        <w:rPr>
          <w:color w:val="0D0D0D" w:themeColor="text1" w:themeTint="F2"/>
          <w:sz w:val="24"/>
          <w:szCs w:val="24"/>
          <w:lang w:val="en-IN"/>
        </w:rPr>
        <w:t>: Haar Cascades are rule-based and can be less accurate than CNNs or YOLO for detection.</w:t>
      </w:r>
    </w:p>
    <w:p w14:paraId="27E0BB7E" w14:textId="77777777" w:rsidR="00B90A64" w:rsidRPr="00F34DAF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7385A9A3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69C9BC63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2. Text Recognition (</w:t>
      </w:r>
      <w:proofErr w:type="spellStart"/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EasyOCR</w:t>
      </w:r>
      <w:proofErr w:type="spellEnd"/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 xml:space="preserve"> – Deep Learning-Based OCR)</w:t>
      </w:r>
    </w:p>
    <w:p w14:paraId="7B4D0AA3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Architecture:</w:t>
      </w:r>
    </w:p>
    <w:p w14:paraId="559E05E6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EasyOCR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internally uses a deep learning model built on:</w:t>
      </w:r>
    </w:p>
    <w:p w14:paraId="2A553DF8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lastRenderedPageBreak/>
        <w:t>CRNN (Convolutional Recurrent Neural Network)</w:t>
      </w:r>
    </w:p>
    <w:p w14:paraId="23371EC6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 xml:space="preserve"> Layers:</w:t>
      </w:r>
    </w:p>
    <w:p w14:paraId="14A456F1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Convolutional Layers (CNN)</w:t>
      </w:r>
    </w:p>
    <w:p w14:paraId="7FA81A30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Extract spatial features from image regions (like strokes and edges of characters).</w:t>
      </w:r>
    </w:p>
    <w:p w14:paraId="6F019DF1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Recurrent Layers (</w:t>
      </w:r>
      <w:proofErr w:type="spellStart"/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BiLSTM</w:t>
      </w:r>
      <w:proofErr w:type="spellEnd"/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)</w:t>
      </w:r>
    </w:p>
    <w:p w14:paraId="2C152628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Capture sequential dependencies in the extracted text regions.</w:t>
      </w:r>
    </w:p>
    <w:p w14:paraId="42658CE5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Handles varying text lengths and orientations.</w:t>
      </w:r>
    </w:p>
    <w:p w14:paraId="4CDB0827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CTC (Connectionist Temporal Classification) Loss Layer</w:t>
      </w:r>
    </w:p>
    <w:p w14:paraId="09D4ADA4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Maps the predictions to character sequences without needing aligned labels.</w:t>
      </w:r>
    </w:p>
    <w:p w14:paraId="3F162E84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Strength</w:t>
      </w:r>
      <w:r w:rsidRPr="00B90A64">
        <w:rPr>
          <w:color w:val="0D0D0D" w:themeColor="text1" w:themeTint="F2"/>
          <w:sz w:val="24"/>
          <w:szCs w:val="24"/>
          <w:lang w:val="en-IN"/>
        </w:rPr>
        <w:t>: Works well for multi-language OCR, handwritten and stylized text.</w:t>
      </w:r>
    </w:p>
    <w:p w14:paraId="510351CC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0765E2C5" w14:textId="77777777" w:rsidR="00B90A64" w:rsidRPr="00F34DAF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</w:p>
    <w:p w14:paraId="6AB94301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3. Optional: Integration with LLMs (like GPT)</w:t>
      </w:r>
    </w:p>
    <w:p w14:paraId="604C7A58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Use Cases:</w:t>
      </w:r>
    </w:p>
    <w:p w14:paraId="70FE5AE8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Post-processing OCR results</w:t>
      </w:r>
    </w:p>
    <w:p w14:paraId="68F2676C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Error correction in text</w:t>
      </w:r>
    </w:p>
    <w:p w14:paraId="36767EDD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Contextual understanding (e.g., filtering valid plate formats)</w:t>
      </w:r>
    </w:p>
    <w:p w14:paraId="7AEDBBF3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Generating reports or summaries</w:t>
      </w:r>
    </w:p>
    <w:p w14:paraId="0D50470D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LLM Architecture (e.g., GPT):</w:t>
      </w:r>
    </w:p>
    <w:p w14:paraId="5BC2753E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Based on Transformer architecture</w:t>
      </w:r>
    </w:p>
    <w:p w14:paraId="4E18BC37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Multi-Head Self-Attention</w:t>
      </w:r>
    </w:p>
    <w:p w14:paraId="25F96B04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Feedforward Neural Networks</w:t>
      </w:r>
    </w:p>
    <w:p w14:paraId="6C8B348B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Layer Normalization</w:t>
      </w:r>
    </w:p>
    <w:p w14:paraId="336BAC43" w14:textId="77777777" w:rsidR="00B90A64" w:rsidRPr="00B90A64" w:rsidRDefault="00B90A64" w:rsidP="00B90A64">
      <w:pPr>
        <w:pStyle w:val="ListBullet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Positional Encoding</w:t>
      </w:r>
    </w:p>
    <w:p w14:paraId="44BC523E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Note</w:t>
      </w:r>
      <w:r w:rsidRPr="00B90A64">
        <w:rPr>
          <w:color w:val="0D0D0D" w:themeColor="text1" w:themeTint="F2"/>
          <w:sz w:val="24"/>
          <w:szCs w:val="24"/>
          <w:lang w:val="en-IN"/>
        </w:rPr>
        <w:t>: In your current project, LLMs are not used directly in detection, but they can be a powerful extension for intelligent text analysis.</w:t>
      </w:r>
    </w:p>
    <w:p w14:paraId="07ABEE71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14:paraId="69E71753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Summary of the Flow</w:t>
      </w:r>
    </w:p>
    <w:p w14:paraId="6176C6C8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[Input Image]</w:t>
      </w:r>
    </w:p>
    <w:p w14:paraId="24B4DB9F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     ↓</w:t>
      </w:r>
    </w:p>
    <w:p w14:paraId="495A2AFE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[Preprocessing with OpenCV]</w:t>
      </w:r>
    </w:p>
    <w:p w14:paraId="23303003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     ↓</w:t>
      </w:r>
    </w:p>
    <w:p w14:paraId="0AAE9F7C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[Haar Cascade Plate Detection]</w:t>
      </w:r>
    </w:p>
    <w:p w14:paraId="68291AF5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     ↓</w:t>
      </w:r>
    </w:p>
    <w:p w14:paraId="0BFC0AB7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[Cropped Plate Region]</w:t>
      </w:r>
    </w:p>
    <w:p w14:paraId="5F33BC8F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     ↓</w:t>
      </w:r>
    </w:p>
    <w:p w14:paraId="5ED5AEFC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[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EasyOCR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(CNN + RNN + CTC)]</w:t>
      </w:r>
    </w:p>
    <w:p w14:paraId="46A6EF1C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     ↓</w:t>
      </w:r>
    </w:p>
    <w:p w14:paraId="0D2FDECA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lastRenderedPageBreak/>
        <w:t>[Detected Text]</w:t>
      </w:r>
    </w:p>
    <w:p w14:paraId="0082A827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     ↓</w:t>
      </w:r>
    </w:p>
    <w:p w14:paraId="2F799F8F" w14:textId="77777777"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(Optional) [LLM Analysis or Dashboard Display]</w:t>
      </w:r>
    </w:p>
    <w:p w14:paraId="67EAFE0D" w14:textId="77777777" w:rsidR="00B90A64" w:rsidRPr="00F34DAF" w:rsidRDefault="00B90A64" w:rsidP="00B90A64">
      <w:pPr>
        <w:pStyle w:val="ListBullet"/>
        <w:numPr>
          <w:ilvl w:val="0"/>
          <w:numId w:val="0"/>
        </w:numPr>
        <w:ind w:left="360" w:hanging="360"/>
        <w:rPr>
          <w:color w:val="0D0D0D" w:themeColor="text1" w:themeTint="F2"/>
          <w:sz w:val="24"/>
          <w:szCs w:val="24"/>
        </w:rPr>
      </w:pPr>
    </w:p>
    <w:p w14:paraId="3D211A8B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3A04122D" w14:textId="77777777" w:rsidR="00F34DAF" w:rsidRPr="00F34DAF" w:rsidRDefault="00F34DAF">
      <w:pPr>
        <w:pStyle w:val="Heading2"/>
        <w:rPr>
          <w:color w:val="0D0D0D" w:themeColor="text1" w:themeTint="F2"/>
          <w:sz w:val="24"/>
          <w:szCs w:val="24"/>
        </w:rPr>
      </w:pPr>
    </w:p>
    <w:p w14:paraId="493A0D5B" w14:textId="77777777"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8. Project Limitations</w:t>
      </w:r>
    </w:p>
    <w:p w14:paraId="531F4110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Struggles with poor-quality or night-time images</w:t>
      </w:r>
    </w:p>
    <w:p w14:paraId="710FD6F4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Haar Cascades are not as accurate as deep learning models</w:t>
      </w:r>
    </w:p>
    <w:p w14:paraId="07B64E2C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EasyOCR might misread plates under occlusion or blur</w:t>
      </w:r>
    </w:p>
    <w:p w14:paraId="77E1A774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26E1F332" w14:textId="77777777"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9. Future Enhancements</w:t>
      </w:r>
    </w:p>
    <w:p w14:paraId="453B87ED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Replace Haar Cascade with YOLO or SSD for plate detection</w:t>
      </w:r>
    </w:p>
    <w:p w14:paraId="17DA62DF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Train a custom OCR model with higher accuracy for local license formats</w:t>
      </w:r>
    </w:p>
    <w:p w14:paraId="300FBB56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Use LLMs for intelligent report generation or anomaly detection</w:t>
      </w:r>
    </w:p>
    <w:p w14:paraId="6692A02A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Implement multilingual plate support</w:t>
      </w:r>
    </w:p>
    <w:p w14:paraId="221767DE" w14:textId="77777777"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Streamlit or web dashboard for real-time monitoring</w:t>
      </w:r>
    </w:p>
    <w:p w14:paraId="76F865BE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32642FC6" w14:textId="77777777"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10. Conclusion</w:t>
      </w:r>
    </w:p>
    <w:p w14:paraId="48897B3F" w14:textId="77777777"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14:paraId="5D4A0231" w14:textId="77777777"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This project offers a foundational number plate recognition system using OpenCV and EasyOCR. It’s easy to implement, adaptable for learning purposes, and serves as a base for more sophisticated solutions that integrate deep learning or AI-powered analytics.</w:t>
      </w:r>
    </w:p>
    <w:sectPr w:rsidR="00FE4DA3" w:rsidRPr="00F34DAF" w:rsidSect="00F34DAF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D4D74"/>
    <w:multiLevelType w:val="multilevel"/>
    <w:tmpl w:val="445A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A531A9"/>
    <w:multiLevelType w:val="multilevel"/>
    <w:tmpl w:val="CA58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758A7"/>
    <w:multiLevelType w:val="multilevel"/>
    <w:tmpl w:val="A94AE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15250"/>
    <w:multiLevelType w:val="multilevel"/>
    <w:tmpl w:val="F72C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51CAF"/>
    <w:multiLevelType w:val="multilevel"/>
    <w:tmpl w:val="17D0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C33FB"/>
    <w:multiLevelType w:val="multilevel"/>
    <w:tmpl w:val="CA8E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399178">
    <w:abstractNumId w:val="8"/>
  </w:num>
  <w:num w:numId="2" w16cid:durableId="725908655">
    <w:abstractNumId w:val="6"/>
  </w:num>
  <w:num w:numId="3" w16cid:durableId="1419717011">
    <w:abstractNumId w:val="5"/>
  </w:num>
  <w:num w:numId="4" w16cid:durableId="1804888886">
    <w:abstractNumId w:val="4"/>
  </w:num>
  <w:num w:numId="5" w16cid:durableId="501118213">
    <w:abstractNumId w:val="7"/>
  </w:num>
  <w:num w:numId="6" w16cid:durableId="1230841918">
    <w:abstractNumId w:val="3"/>
  </w:num>
  <w:num w:numId="7" w16cid:durableId="1701667196">
    <w:abstractNumId w:val="2"/>
  </w:num>
  <w:num w:numId="8" w16cid:durableId="218055519">
    <w:abstractNumId w:val="1"/>
  </w:num>
  <w:num w:numId="9" w16cid:durableId="555120171">
    <w:abstractNumId w:val="0"/>
  </w:num>
  <w:num w:numId="10" w16cid:durableId="1591574030">
    <w:abstractNumId w:val="9"/>
  </w:num>
  <w:num w:numId="11" w16cid:durableId="1691837265">
    <w:abstractNumId w:val="12"/>
  </w:num>
  <w:num w:numId="12" w16cid:durableId="2017998338">
    <w:abstractNumId w:val="10"/>
  </w:num>
  <w:num w:numId="13" w16cid:durableId="1829321753">
    <w:abstractNumId w:val="11"/>
  </w:num>
  <w:num w:numId="14" w16cid:durableId="1525291775">
    <w:abstractNumId w:val="14"/>
  </w:num>
  <w:num w:numId="15" w16cid:durableId="18336432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34C"/>
    <w:rsid w:val="001268AF"/>
    <w:rsid w:val="0015074B"/>
    <w:rsid w:val="0029639D"/>
    <w:rsid w:val="00326F90"/>
    <w:rsid w:val="006D7E7E"/>
    <w:rsid w:val="0076751F"/>
    <w:rsid w:val="00AA1D8D"/>
    <w:rsid w:val="00B47730"/>
    <w:rsid w:val="00B90A64"/>
    <w:rsid w:val="00CB0664"/>
    <w:rsid w:val="00F34DAF"/>
    <w:rsid w:val="00FC693F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5D34B"/>
  <w14:defaultImageDpi w14:val="300"/>
  <w15:docId w15:val="{6C8CA38A-331A-4576-860F-9C3062C6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0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Kaviya Kaviya</cp:lastModifiedBy>
  <cp:revision>3</cp:revision>
  <dcterms:created xsi:type="dcterms:W3CDTF">2025-05-11T05:04:00Z</dcterms:created>
  <dcterms:modified xsi:type="dcterms:W3CDTF">2025-05-12T13:15:00Z</dcterms:modified>
  <cp:category/>
</cp:coreProperties>
</file>